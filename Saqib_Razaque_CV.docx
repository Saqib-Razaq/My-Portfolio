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7A" w:rsidRPr="0062070B" w:rsidRDefault="00D546FD">
      <w:pPr>
        <w:pStyle w:val="Heading1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4188868</wp:posOffset>
                </wp:positionH>
                <wp:positionV relativeFrom="paragraph">
                  <wp:posOffset>85725</wp:posOffset>
                </wp:positionV>
                <wp:extent cx="1028700" cy="1066800"/>
                <wp:effectExtent l="57150" t="19050" r="57150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668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87413" id="Rectangle 2" o:spid="_x0000_s1026" style="position:absolute;margin-left:329.85pt;margin-top:6.75pt;width:81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" stroked="f">
                <v:fill r:id="rId9" o:title="" recolor="t" rotate="t" type="frame"/>
                <v:shadow on="t" color="black" opacity="22937f" origin=",.5" offset="0,.63889mm"/>
              </v:rect>
            </w:pict>
          </mc:Fallback>
        </mc:AlternateContent>
      </w:r>
      <w:r w:rsidR="005D4E6A" w:rsidRPr="0062070B">
        <w:rPr>
          <w:color w:val="000000" w:themeColor="text1"/>
        </w:rPr>
        <w:t>SAQIB RAZAQUE</w:t>
      </w:r>
    </w:p>
    <w:p w:rsidR="0082467A" w:rsidRPr="0062070B" w:rsidRDefault="005D4E6A">
      <w:pPr>
        <w:rPr>
          <w:color w:val="000000" w:themeColor="text1"/>
        </w:rPr>
      </w:pPr>
      <w:r w:rsidRPr="0062070B">
        <w:rPr>
          <w:color w:val="000000" w:themeColor="text1"/>
        </w:rPr>
        <w:t>Street 09 Kala Khan Rd, Future Colony Landhi 22, Karachi</w:t>
      </w:r>
    </w:p>
    <w:p w:rsidR="0082467A" w:rsidRPr="0062070B" w:rsidRDefault="005D4E6A">
      <w:pPr>
        <w:rPr>
          <w:color w:val="000000" w:themeColor="text1"/>
        </w:rPr>
      </w:pPr>
      <w:r w:rsidRPr="0062070B">
        <w:rPr>
          <w:color w:val="000000" w:themeColor="text1"/>
        </w:rPr>
        <w:t>Phone: +923054999326 | Email: saqibrazaque06@gmail.com</w:t>
      </w:r>
    </w:p>
    <w:p w:rsidR="0082467A" w:rsidRPr="0062070B" w:rsidRDefault="005D4E6A">
      <w:pPr>
        <w:pStyle w:val="Heading2"/>
        <w:rPr>
          <w:color w:val="000000" w:themeColor="text1"/>
        </w:rPr>
      </w:pPr>
      <w:r w:rsidRPr="0062070B">
        <w:rPr>
          <w:color w:val="000000" w:themeColor="text1"/>
        </w:rPr>
        <w:t>Career Objective</w:t>
      </w:r>
    </w:p>
    <w:p w:rsidR="0082467A" w:rsidRPr="0062070B" w:rsidRDefault="005D4E6A">
      <w:pPr>
        <w:rPr>
          <w:color w:val="000000" w:themeColor="text1"/>
        </w:rPr>
      </w:pPr>
      <w:r w:rsidRPr="0062070B">
        <w:rPr>
          <w:color w:val="000000" w:themeColor="text1"/>
        </w:rPr>
        <w:t>Motivated and hardworking individual with newly acquired skills in Web Development and Programming, seeking an entry-level opportunity to contribute to an organization’s growth while further enhancing my technical and professional skills.</w:t>
      </w:r>
    </w:p>
    <w:p w:rsidR="0082467A" w:rsidRPr="0062070B" w:rsidRDefault="005D4E6A">
      <w:pPr>
        <w:pStyle w:val="Heading2"/>
        <w:rPr>
          <w:color w:val="000000" w:themeColor="text1"/>
        </w:rPr>
      </w:pPr>
      <w:r w:rsidRPr="0062070B">
        <w:rPr>
          <w:color w:val="000000" w:themeColor="text1"/>
        </w:rPr>
        <w:t>Education</w:t>
      </w:r>
    </w:p>
    <w:p w:rsidR="0082467A" w:rsidRPr="0062070B" w:rsidRDefault="005D4E6A">
      <w:pPr>
        <w:rPr>
          <w:color w:val="000000" w:themeColor="text1"/>
        </w:rPr>
      </w:pPr>
      <w:r w:rsidRPr="0062070B">
        <w:rPr>
          <w:color w:val="000000" w:themeColor="text1"/>
        </w:rPr>
        <w:t>Matriculation – TCF School, FBISE</w:t>
      </w:r>
    </w:p>
    <w:p w:rsidR="0082467A" w:rsidRPr="0062070B" w:rsidRDefault="005D4E6A">
      <w:pPr>
        <w:pStyle w:val="Heading2"/>
        <w:rPr>
          <w:color w:val="000000" w:themeColor="text1"/>
        </w:rPr>
      </w:pPr>
      <w:r w:rsidRPr="0062070B">
        <w:rPr>
          <w:color w:val="000000" w:themeColor="text1"/>
        </w:rPr>
        <w:t>Technical Skills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Web Development: HTML, CSS, JavaScript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Programming Languages: Python, FastAPI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Tools: MS Office, Adobe Photoshop, InPage, PowerPoint</w:t>
      </w:r>
    </w:p>
    <w:p w:rsidR="0082467A" w:rsidRPr="0062070B" w:rsidRDefault="005D4E6A">
      <w:pPr>
        <w:pStyle w:val="Heading2"/>
        <w:rPr>
          <w:color w:val="000000" w:themeColor="text1"/>
        </w:rPr>
      </w:pPr>
      <w:r w:rsidRPr="0062070B">
        <w:rPr>
          <w:color w:val="000000" w:themeColor="text1"/>
        </w:rPr>
        <w:t>Courses Completed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Web Development &amp; Programming</w:t>
      </w:r>
    </w:p>
    <w:p w:rsidR="0082467A" w:rsidRPr="0062070B" w:rsidRDefault="005D4E6A">
      <w:pPr>
        <w:pStyle w:val="ListBullet"/>
        <w:rPr>
          <w:color w:val="000000" w:themeColor="text1"/>
        </w:rPr>
      </w:pPr>
      <w:bookmarkStart w:id="0" w:name="_GoBack"/>
      <w:r w:rsidRPr="0062070B">
        <w:rPr>
          <w:color w:val="000000" w:themeColor="text1"/>
        </w:rPr>
        <w:t>IT Assistant Level-3</w:t>
      </w:r>
    </w:p>
    <w:bookmarkEnd w:id="0"/>
    <w:p w:rsidR="0082467A" w:rsidRPr="0062070B" w:rsidRDefault="005D4E6A">
      <w:pPr>
        <w:pStyle w:val="Heading2"/>
        <w:rPr>
          <w:color w:val="000000" w:themeColor="text1"/>
        </w:rPr>
      </w:pPr>
      <w:r w:rsidRPr="0062070B">
        <w:rPr>
          <w:color w:val="000000" w:themeColor="text1"/>
        </w:rPr>
        <w:t>Project Experience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Developed a Hydraulic Bridge Prototype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Built a Prototype of Periscope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Built a Prototype of Air Cooler</w:t>
      </w:r>
    </w:p>
    <w:p w:rsidR="0082467A" w:rsidRPr="0062070B" w:rsidRDefault="005D4E6A">
      <w:pPr>
        <w:pStyle w:val="Heading2"/>
        <w:rPr>
          <w:color w:val="000000" w:themeColor="text1"/>
        </w:rPr>
      </w:pPr>
      <w:r w:rsidRPr="0062070B">
        <w:rPr>
          <w:color w:val="000000" w:themeColor="text1"/>
        </w:rPr>
        <w:t>Co-Curricular Activities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Emerge Incubation Classes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Working on Circuits</w:t>
      </w:r>
    </w:p>
    <w:p w:rsidR="0082467A" w:rsidRPr="0062070B" w:rsidRDefault="005D4E6A">
      <w:pPr>
        <w:pStyle w:val="Heading2"/>
        <w:rPr>
          <w:color w:val="000000" w:themeColor="text1"/>
        </w:rPr>
      </w:pPr>
      <w:r w:rsidRPr="0062070B">
        <w:rPr>
          <w:color w:val="000000" w:themeColor="text1"/>
        </w:rPr>
        <w:t>Soft Skills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Good communication and teamwork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Problem-solving and logical thinking</w:t>
      </w:r>
    </w:p>
    <w:p w:rsidR="0082467A" w:rsidRPr="0062070B" w:rsidRDefault="005D4E6A">
      <w:pPr>
        <w:pStyle w:val="ListBullet"/>
        <w:rPr>
          <w:color w:val="000000" w:themeColor="text1"/>
        </w:rPr>
      </w:pPr>
      <w:r w:rsidRPr="0062070B">
        <w:rPr>
          <w:color w:val="000000" w:themeColor="text1"/>
        </w:rPr>
        <w:t>Time management and adaptability</w:t>
      </w:r>
    </w:p>
    <w:p w:rsidR="0082467A" w:rsidRPr="0062070B" w:rsidRDefault="005D4E6A">
      <w:pPr>
        <w:pStyle w:val="Heading2"/>
        <w:rPr>
          <w:color w:val="000000" w:themeColor="text1"/>
        </w:rPr>
      </w:pPr>
      <w:r w:rsidRPr="0062070B">
        <w:rPr>
          <w:color w:val="000000" w:themeColor="text1"/>
        </w:rPr>
        <w:t>References</w:t>
      </w:r>
    </w:p>
    <w:p w:rsidR="0082467A" w:rsidRPr="0062070B" w:rsidRDefault="005D4E6A">
      <w:pPr>
        <w:rPr>
          <w:color w:val="000000" w:themeColor="text1"/>
        </w:rPr>
      </w:pPr>
      <w:r w:rsidRPr="0062070B">
        <w:rPr>
          <w:color w:val="000000" w:themeColor="text1"/>
        </w:rPr>
        <w:t>Available on request.</w:t>
      </w:r>
    </w:p>
    <w:sectPr w:rsidR="0082467A" w:rsidRPr="0062070B" w:rsidSect="00F7018C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020" w:rsidRDefault="00DB1020" w:rsidP="0062070B">
      <w:pPr>
        <w:spacing w:after="0" w:line="240" w:lineRule="auto"/>
      </w:pPr>
      <w:r>
        <w:separator/>
      </w:r>
    </w:p>
  </w:endnote>
  <w:endnote w:type="continuationSeparator" w:id="0">
    <w:p w:rsidR="00DB1020" w:rsidRDefault="00DB1020" w:rsidP="0062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020" w:rsidRDefault="00DB1020" w:rsidP="0062070B">
      <w:pPr>
        <w:spacing w:after="0" w:line="240" w:lineRule="auto"/>
      </w:pPr>
      <w:r>
        <w:separator/>
      </w:r>
    </w:p>
  </w:footnote>
  <w:footnote w:type="continuationSeparator" w:id="0">
    <w:p w:rsidR="00DB1020" w:rsidRDefault="00DB1020" w:rsidP="00620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7099"/>
    <w:rsid w:val="0029639D"/>
    <w:rsid w:val="00326F90"/>
    <w:rsid w:val="005745FC"/>
    <w:rsid w:val="005D4E6A"/>
    <w:rsid w:val="0062070B"/>
    <w:rsid w:val="00784695"/>
    <w:rsid w:val="0082467A"/>
    <w:rsid w:val="00AA1D8D"/>
    <w:rsid w:val="00B47730"/>
    <w:rsid w:val="00CB0664"/>
    <w:rsid w:val="00D546FD"/>
    <w:rsid w:val="00DB1020"/>
    <w:rsid w:val="00EF043F"/>
    <w:rsid w:val="00F701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A6CF329-032F-0B48-B4F5-1365BF4B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391B4-1DE3-4C65-BB07-00EC04AE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imam computers</cp:lastModifiedBy>
  <cp:revision>5</cp:revision>
  <dcterms:created xsi:type="dcterms:W3CDTF">2013-12-23T23:15:00Z</dcterms:created>
  <dcterms:modified xsi:type="dcterms:W3CDTF">2025-09-15T01:38:00Z</dcterms:modified>
  <cp:category/>
</cp:coreProperties>
</file>